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B7C3" w14:textId="77777777" w:rsidR="001D5832" w:rsidRDefault="00000000">
      <w:r>
        <w:rPr>
          <w:b/>
          <w:sz w:val="40"/>
        </w:rPr>
        <w:t>Omoteloye Oluwanifemi Glory</w:t>
      </w:r>
      <w:r>
        <w:rPr>
          <w:b/>
          <w:sz w:val="40"/>
        </w:rPr>
        <w:br/>
      </w:r>
    </w:p>
    <w:p w14:paraId="5B2C752D" w14:textId="77777777" w:rsidR="001D5832" w:rsidRDefault="00000000">
      <w:r>
        <w:t>Ondo State, Nigeria | omoteloyeoluwanifemi@gmail.com | 09138118328</w:t>
      </w:r>
      <w:r>
        <w:br/>
        <w:t>Portfolio: raythedev.netlify.app | GitHub: github.com/Raymond-blip | LinkedIn: linkedin.com/in/omoteloye-oluwanifemi-8658b832a</w:t>
      </w:r>
    </w:p>
    <w:p w14:paraId="5398282C" w14:textId="77777777" w:rsidR="001D5832" w:rsidRDefault="00000000">
      <w:r>
        <w:rPr>
          <w:b/>
          <w:color w:val="000000"/>
          <w:sz w:val="24"/>
        </w:rPr>
        <w:t>PROFESSIONAL SUMMARY</w:t>
      </w:r>
    </w:p>
    <w:p w14:paraId="0F4A09B6" w14:textId="77777777" w:rsidR="001D5832" w:rsidRDefault="00000000">
      <w:r>
        <w:t>Frontend developer with 3+ years of experience creating responsive, user-friendly web applications. Skilled in HTML, CSS, JavaScript, and modern frameworks such as React. Passionate about building clean UI designs, improving user experiences, and delivering high-quality code.</w:t>
      </w:r>
    </w:p>
    <w:p w14:paraId="266349E9" w14:textId="77777777" w:rsidR="001D5832" w:rsidRDefault="00000000">
      <w:r>
        <w:rPr>
          <w:b/>
          <w:color w:val="000000"/>
          <w:sz w:val="24"/>
        </w:rPr>
        <w:t>SKILLS</w:t>
      </w:r>
    </w:p>
    <w:p w14:paraId="4A172B5D" w14:textId="77777777" w:rsidR="001D5832" w:rsidRDefault="00000000">
      <w:r>
        <w:t>- Frontend: HTML5, CSS3, JavaScript (ES6+), React.js, Bootstrap, Tailwind CSS</w:t>
      </w:r>
      <w:r>
        <w:br/>
        <w:t>- Tools &amp; Version Control: Git, GitHub, VS Code</w:t>
      </w:r>
      <w:r>
        <w:br/>
        <w:t>- Other Skills: Responsive Web Design, Cross-Browser Compatibility, UI/UX Principles</w:t>
      </w:r>
      <w:r>
        <w:br/>
        <w:t>- Soft Skills: Problem-solving, Time Management, Team Collaboration</w:t>
      </w:r>
    </w:p>
    <w:p w14:paraId="75E75FB4" w14:textId="77777777" w:rsidR="001D5832" w:rsidRDefault="00000000">
      <w:r>
        <w:rPr>
          <w:b/>
          <w:color w:val="000000"/>
          <w:sz w:val="24"/>
        </w:rPr>
        <w:t>EDUCATION</w:t>
      </w:r>
    </w:p>
    <w:p w14:paraId="484F8330" w14:textId="06141BD8" w:rsidR="001D5832" w:rsidRDefault="00000000">
      <w:r>
        <w:t>Federal University of Technology, Akure — B.Tech in</w:t>
      </w:r>
      <w:r w:rsidR="00330C08">
        <w:t xml:space="preserve"> Securities Investment Management Technology</w:t>
      </w:r>
      <w:r>
        <w:t xml:space="preserve"> (In Progress)</w:t>
      </w:r>
      <w:r>
        <w:br/>
        <w:t>Expected Graduation: [</w:t>
      </w:r>
      <w:r w:rsidR="00330C08">
        <w:t>2029</w:t>
      </w:r>
      <w:r>
        <w:t>]</w:t>
      </w:r>
    </w:p>
    <w:p w14:paraId="2D689996" w14:textId="77777777" w:rsidR="001D5832" w:rsidRDefault="00000000">
      <w:r>
        <w:rPr>
          <w:b/>
          <w:color w:val="000000"/>
          <w:sz w:val="24"/>
        </w:rPr>
        <w:t>CERTIFICATIONS</w:t>
      </w:r>
    </w:p>
    <w:p w14:paraId="20D8DE78" w14:textId="77777777" w:rsidR="001D5832" w:rsidRDefault="00000000">
      <w:r>
        <w:t>Certificate of Completion — Frontend Development, [Institution Name], 2025</w:t>
      </w:r>
    </w:p>
    <w:p w14:paraId="3ADB664E" w14:textId="77777777" w:rsidR="001D5832" w:rsidRDefault="00000000">
      <w:r>
        <w:rPr>
          <w:b/>
          <w:color w:val="000000"/>
          <w:sz w:val="24"/>
        </w:rPr>
        <w:t>PROJECTS</w:t>
      </w:r>
    </w:p>
    <w:p w14:paraId="0DF08778" w14:textId="77777777" w:rsidR="001D5832" w:rsidRDefault="00000000">
      <w:r>
        <w:t>Portfolio Website — Personal Project (Jan 2025 – Feb 2025)</w:t>
      </w:r>
      <w:r>
        <w:br/>
        <w:t>- Designed and developed a fully responsive personal portfolio website using HTML, CSS, and JavaScript.</w:t>
      </w:r>
      <w:r>
        <w:br/>
        <w:t>- Integrated smooth animations, interactive navigation, and a contact form with JavaScript validation.</w:t>
      </w:r>
      <w:r>
        <w:br/>
        <w:t>- Hosted on Netlify for global accessibility — raythedev.netlify.app</w:t>
      </w:r>
      <w:r>
        <w:br/>
      </w:r>
      <w:r>
        <w:br/>
        <w:t>Clothing Brand Website — Team Project (Aug 2025 – Ongoing)</w:t>
      </w:r>
      <w:r>
        <w:br/>
        <w:t>- Created a visually appealing e-commerce site with hero section, about page, featured products, and testimonials.</w:t>
      </w:r>
      <w:r>
        <w:br/>
        <w:t>- Implemented smooth animations, newsletter subscription, and a functional contact form.</w:t>
      </w:r>
      <w:r>
        <w:br/>
        <w:t>- Built with HTML, CSS, and JavaScript, optimized for responsiveness across devices.</w:t>
      </w:r>
      <w:r>
        <w:br/>
        <w:t>- Hosted on Netlify — giftyscloset.netlify.app</w:t>
      </w:r>
    </w:p>
    <w:p w14:paraId="5F89C4DC" w14:textId="77777777" w:rsidR="001D5832" w:rsidRDefault="00000000">
      <w:r>
        <w:rPr>
          <w:b/>
          <w:color w:val="000000"/>
          <w:sz w:val="24"/>
        </w:rPr>
        <w:t>LANGUAGES</w:t>
      </w:r>
    </w:p>
    <w:p w14:paraId="43520397" w14:textId="77777777" w:rsidR="001D5832" w:rsidRDefault="00000000">
      <w:r>
        <w:t>English (Fluent)</w:t>
      </w:r>
    </w:p>
    <w:p w14:paraId="3C607F43" w14:textId="77777777" w:rsidR="001D5832" w:rsidRDefault="00000000">
      <w:r>
        <w:rPr>
          <w:b/>
          <w:color w:val="000000"/>
          <w:sz w:val="24"/>
        </w:rPr>
        <w:lastRenderedPageBreak/>
        <w:t>REFERENCES</w:t>
      </w:r>
    </w:p>
    <w:p w14:paraId="5CFF0B26" w14:textId="77777777" w:rsidR="001D5832" w:rsidRDefault="00000000">
      <w:r>
        <w:t>Available upon request.</w:t>
      </w:r>
    </w:p>
    <w:sectPr w:rsidR="001D5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946149">
    <w:abstractNumId w:val="8"/>
  </w:num>
  <w:num w:numId="2" w16cid:durableId="1270814378">
    <w:abstractNumId w:val="6"/>
  </w:num>
  <w:num w:numId="3" w16cid:durableId="1747192677">
    <w:abstractNumId w:val="5"/>
  </w:num>
  <w:num w:numId="4" w16cid:durableId="102768109">
    <w:abstractNumId w:val="4"/>
  </w:num>
  <w:num w:numId="5" w16cid:durableId="1537504978">
    <w:abstractNumId w:val="7"/>
  </w:num>
  <w:num w:numId="6" w16cid:durableId="95752451">
    <w:abstractNumId w:val="3"/>
  </w:num>
  <w:num w:numId="7" w16cid:durableId="1828131087">
    <w:abstractNumId w:val="2"/>
  </w:num>
  <w:num w:numId="8" w16cid:durableId="448938119">
    <w:abstractNumId w:val="1"/>
  </w:num>
  <w:num w:numId="9" w16cid:durableId="212063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135"/>
    <w:rsid w:val="0006063C"/>
    <w:rsid w:val="00131E39"/>
    <w:rsid w:val="0015074B"/>
    <w:rsid w:val="001D5832"/>
    <w:rsid w:val="0029639D"/>
    <w:rsid w:val="00326F90"/>
    <w:rsid w:val="00330C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943CF"/>
  <w14:defaultImageDpi w14:val="300"/>
  <w15:docId w15:val="{A1CC25E8-7974-45D1-A992-518ECF68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Jones</cp:lastModifiedBy>
  <cp:revision>3</cp:revision>
  <dcterms:created xsi:type="dcterms:W3CDTF">2013-12-23T23:15:00Z</dcterms:created>
  <dcterms:modified xsi:type="dcterms:W3CDTF">2025-08-08T21:22:00Z</dcterms:modified>
  <cp:category/>
</cp:coreProperties>
</file>